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Assistance Documentation - prompts.docx</w:t>
      </w:r>
    </w:p>
    <w:p>
      <w:pPr>
        <w:pStyle w:val="Heading1"/>
      </w:pPr>
      <w:r>
        <w:t>Q1: Find Missing Numbers in Array</w:t>
      </w:r>
    </w:p>
    <w:p>
      <w:r>
        <w:t>**Prompt Used:**</w:t>
        <w:br/>
        <w:t>Copilot: Generate function to find missing numbers from array where numbers range from 1 to n</w:t>
        <w:br/>
      </w:r>
    </w:p>
    <w:p>
      <w:r>
        <w:t>**Response Received:**</w:t>
        <w:br/>
        <w:t>Copilot suggested using a for-loop to mark indices using negative values and collect indices with positive values as the missing numbers.</w:t>
        <w:br/>
      </w:r>
    </w:p>
    <w:p>
      <w:r>
        <w:t>**Implementation Details:**</w:t>
        <w:br/>
        <w:t>Used the suggestion as-is with Math.Abs to safely mark the indices and ensure duplicate values don't cause index errors.</w:t>
        <w:br/>
      </w:r>
    </w:p>
    <w:p>
      <w:r>
        <w:t>**Adjustments:**</w:t>
        <w:br/>
        <w:t>No major changes. Added comments and validated edge cases like all numbers present.</w:t>
        <w:br/>
      </w:r>
    </w:p>
    <w:p>
      <w:pPr>
        <w:pStyle w:val="Heading1"/>
      </w:pPr>
      <w:r>
        <w:t>Q2: Sort Array by Parity</w:t>
      </w:r>
    </w:p>
    <w:p>
      <w:r>
        <w:t>**Prompt Used:**</w:t>
        <w:br/>
        <w:t>Copilot: Write a function to sort an array by moving even numbers to the front and odd numbers to the back</w:t>
        <w:br/>
      </w:r>
    </w:p>
    <w:p>
      <w:r>
        <w:t>**Response Received:**</w:t>
        <w:br/>
        <w:t>Copilot suggested a two-pointer approach swapping values when an even-odd mismatch was found.</w:t>
        <w:br/>
      </w:r>
    </w:p>
    <w:p>
      <w:r>
        <w:t>**Implementation Details:**</w:t>
        <w:br/>
        <w:t>Used Copilot’s code mostly unchanged. Ensured the return value is in-place.</w:t>
        <w:br/>
      </w:r>
    </w:p>
    <w:p>
      <w:r>
        <w:t>**Adjustments:**</w:t>
        <w:br/>
        <w:t>No changes needed. Included edge case for all even or all odd inputs.</w:t>
        <w:br/>
      </w:r>
    </w:p>
    <w:p>
      <w:pPr>
        <w:pStyle w:val="Heading1"/>
      </w:pPr>
      <w:r>
        <w:t>Q3: Two Sum</w:t>
      </w:r>
    </w:p>
    <w:p>
      <w:r>
        <w:t>**Prompt Used:**</w:t>
        <w:br/>
        <w:t>Copilot: Find two indices in an array whose values sum up to a given target</w:t>
        <w:br/>
      </w:r>
    </w:p>
    <w:p>
      <w:r>
        <w:t>**Response Received:**</w:t>
        <w:br/>
        <w:t>Copilot suggested using a Dictionary to track previously seen values and their indices.</w:t>
        <w:br/>
      </w:r>
    </w:p>
    <w:p>
      <w:r>
        <w:t>**Implementation Details:**</w:t>
        <w:br/>
        <w:t>Implemented using Copilot’s logic. Efficient lookup and return when a complement is found.</w:t>
        <w:br/>
      </w:r>
    </w:p>
    <w:p>
      <w:r>
        <w:t>**Adjustments:**</w:t>
        <w:br/>
        <w:t>Minor renaming for readability.</w:t>
        <w:br/>
      </w:r>
    </w:p>
    <w:p>
      <w:pPr>
        <w:pStyle w:val="Heading1"/>
      </w:pPr>
      <w:r>
        <w:t>Q4: Maximum Product of Three Numbers</w:t>
      </w:r>
    </w:p>
    <w:p>
      <w:r>
        <w:t>**Prompt Used:**</w:t>
        <w:br/>
        <w:t>Copilot: Find the maximum product of any three numbers in an array</w:t>
        <w:br/>
      </w:r>
    </w:p>
    <w:p>
      <w:r>
        <w:t>**Response Received:**</w:t>
        <w:br/>
        <w:t>Suggested sorting the array and comparing product of three largest vs two smallest and the largest.</w:t>
        <w:br/>
      </w:r>
    </w:p>
    <w:p>
      <w:r>
        <w:t>**Implementation Details:**</w:t>
        <w:br/>
        <w:t>Used the same logic as suggested. Handled negative numbers as well.</w:t>
        <w:br/>
      </w:r>
    </w:p>
    <w:p>
      <w:r>
        <w:t>**Adjustments:**</w:t>
        <w:br/>
        <w:t>None.</w:t>
        <w:br/>
      </w:r>
    </w:p>
    <w:p>
      <w:pPr>
        <w:pStyle w:val="Heading1"/>
      </w:pPr>
      <w:r>
        <w:t>Q5: Decimal to Binary Conversion</w:t>
      </w:r>
    </w:p>
    <w:p>
      <w:r>
        <w:t>**Prompt Used:**</w:t>
        <w:br/>
        <w:t>Copilot: Convert a given decimal number to binary string representation</w:t>
        <w:br/>
      </w:r>
    </w:p>
    <w:p>
      <w:r>
        <w:t>**Response Received:**</w:t>
        <w:br/>
        <w:t>Suggested using while loop and modulo to build binary string from right to left.</w:t>
        <w:br/>
      </w:r>
    </w:p>
    <w:p>
      <w:r>
        <w:t>**Implementation Details:**</w:t>
        <w:br/>
        <w:t>Implemented the logic exactly. Covered edge case for 0 input.</w:t>
        <w:br/>
      </w:r>
    </w:p>
    <w:p>
      <w:r>
        <w:t>**Adjustments:**</w:t>
        <w:br/>
        <w:t>No changes.</w:t>
        <w:br/>
      </w:r>
    </w:p>
    <w:p>
      <w:pPr>
        <w:pStyle w:val="Heading1"/>
      </w:pPr>
      <w:r>
        <w:t>Q6: Find Minimum in Rotated Sorted Array</w:t>
      </w:r>
    </w:p>
    <w:p>
      <w:r>
        <w:t>**Prompt Used:**</w:t>
        <w:br/>
        <w:t>Copilot: Find the minimum element in a rotated sorted array</w:t>
        <w:br/>
      </w:r>
    </w:p>
    <w:p>
      <w:r>
        <w:t>**Response Received:**</w:t>
        <w:br/>
        <w:t>Suggested binary search by comparing middle and rightmost values.</w:t>
        <w:br/>
      </w:r>
    </w:p>
    <w:p>
      <w:r>
        <w:t>**Implementation Details:**</w:t>
        <w:br/>
        <w:t>Used suggestion with proper mid-calculation to avoid overflow.</w:t>
        <w:br/>
      </w:r>
    </w:p>
    <w:p>
      <w:r>
        <w:t>**Adjustments:**</w:t>
        <w:br/>
        <w:t>None.</w:t>
        <w:br/>
      </w:r>
    </w:p>
    <w:p>
      <w:pPr>
        <w:pStyle w:val="Heading1"/>
      </w:pPr>
      <w:r>
        <w:t>Q7: Palindrome Number</w:t>
      </w:r>
    </w:p>
    <w:p>
      <w:r>
        <w:t>**Prompt Used:**</w:t>
        <w:br/>
        <w:t>Copilot: Check if a given integer is a palindrome number</w:t>
        <w:br/>
      </w:r>
    </w:p>
    <w:p>
      <w:r>
        <w:t>**Response Received:**</w:t>
        <w:br/>
        <w:t>Suggested reversing the number and comparing with the original.</w:t>
        <w:br/>
      </w:r>
    </w:p>
    <w:p>
      <w:r>
        <w:t>**Implementation Details:**</w:t>
        <w:br/>
        <w:t>Used Copilot’s logic. Edge case handled for negative numbers.</w:t>
        <w:br/>
      </w:r>
    </w:p>
    <w:p>
      <w:r>
        <w:t>**Adjustments:**</w:t>
        <w:br/>
        <w:t>None.</w:t>
        <w:br/>
      </w:r>
    </w:p>
    <w:p>
      <w:pPr>
        <w:pStyle w:val="Heading1"/>
      </w:pPr>
      <w:r>
        <w:t>Q8: Fibonacci Number</w:t>
      </w:r>
    </w:p>
    <w:p>
      <w:r>
        <w:t>**Prompt Used:**</w:t>
        <w:br/>
        <w:t>Copilot: Write a function to return the nth Fibonacci number</w:t>
        <w:br/>
      </w:r>
    </w:p>
    <w:p>
      <w:r>
        <w:t>**Response Received:**</w:t>
        <w:br/>
        <w:t>Suggested using iterative approach with two variables.</w:t>
        <w:br/>
      </w:r>
    </w:p>
    <w:p>
      <w:r>
        <w:t>**Implementation Details:**</w:t>
        <w:br/>
        <w:t>Used exactly as suggested. Efficient and passes all tests.</w:t>
        <w:br/>
      </w:r>
    </w:p>
    <w:p>
      <w:r>
        <w:t>**Adjustments:**</w:t>
        <w:br/>
        <w:t>None.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